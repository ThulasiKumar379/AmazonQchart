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Amazon Q + MCP Servers Step-by-Step Guide</w:t>
      </w:r>
    </w:p>
    <w:p>
      <w:pPr>
        <w:pStyle w:val="Heading1"/>
      </w:pPr>
      <w:r>
        <w:t>1️⃣ Install Amazon Q CLI</w:t>
      </w:r>
    </w:p>
    <w:p>
      <w:r>
        <w:t>Download the latest Amazon Q CLI:</w:t>
      </w:r>
    </w:p>
    <w:p>
      <w:r>
        <w:t>curl --proto '=https' --tlsv1.2 -sSf "https://desktop-release.q.us-east-1.amazonaws.com/latest/q-x86_64-linux.zip" -o q.zip</w:t>
      </w:r>
    </w:p>
    <w:p>
      <w:r>
        <w:t>Unzip and go to the folder:</w:t>
      </w:r>
    </w:p>
    <w:p>
      <w:r>
        <w:t>unzip q.zip -d q-cli</w:t>
        <w:br/>
        <w:t>cd q-cli/q</w:t>
      </w:r>
    </w:p>
    <w:p>
      <w:r>
        <w:t>Make the installer executable:</w:t>
      </w:r>
    </w:p>
    <w:p>
      <w:r>
        <w:t>chmod +x install.sh</w:t>
      </w:r>
    </w:p>
    <w:p>
      <w:r>
        <w:t>Run the installer with force (as root not officially supported):</w:t>
      </w:r>
    </w:p>
    <w:p>
      <w:r>
        <w:t>./install.sh --force</w:t>
      </w:r>
    </w:p>
    <w:p>
      <w:r>
        <w:t>Follow the prompts:</w:t>
        <w:br/>
        <w:t>- Allow shell config modification: Yes</w:t>
        <w:br/>
        <w:t>- Login with Builder ID: confirm in browser using the code provided</w:t>
      </w:r>
    </w:p>
    <w:p>
      <w:r>
        <w:t>Verify installation:</w:t>
        <w:br/>
        <w:t>q --version</w:t>
      </w:r>
    </w:p>
    <w:p>
      <w:pPr>
        <w:pStyle w:val="Heading1"/>
      </w:pPr>
      <w:r>
        <w:t>2️⃣ Configure AWS CLI</w:t>
      </w:r>
    </w:p>
    <w:p>
      <w:r>
        <w:t>Exit Q chat if running:</w:t>
        <w:br/>
        <w:t>exit</w:t>
      </w:r>
    </w:p>
    <w:p>
      <w:r>
        <w:t>Run AWS configure:</w:t>
        <w:br/>
        <w:t>aws configure</w:t>
      </w:r>
    </w:p>
    <w:p>
      <w:r>
        <w:t>Provide:</w:t>
        <w:br/>
        <w:t>- AWS Access Key ID</w:t>
        <w:br/>
        <w:t>- AWS Secret Access Key</w:t>
        <w:br/>
        <w:t>- Default region: us-east-1</w:t>
        <w:br/>
        <w:t>- Default output: json</w:t>
      </w:r>
    </w:p>
    <w:p>
      <w:pPr>
        <w:pStyle w:val="Heading1"/>
      </w:pPr>
      <w:r>
        <w:t>3️⃣ Configure MCP Servers</w:t>
      </w:r>
    </w:p>
    <w:p>
      <w:r>
        <w:t>Create MCP configuration folder:</w:t>
      </w:r>
    </w:p>
    <w:p>
      <w:r>
        <w:t>mkdir -p ~/.q/mcp</w:t>
        <w:br/>
        <w:t>vi ~/.q/mcp/mcp.json</w:t>
      </w:r>
    </w:p>
    <w:p>
      <w:r>
        <w:t>Paste the following content:</w:t>
      </w:r>
    </w:p>
    <w:p>
      <w:pPr/>
      <w:r>
        <w:t>{</w:t>
        <w:br/>
        <w:t xml:space="preserve">  "mcpServers": {</w:t>
        <w:br/>
        <w:t xml:space="preserve">    "aws-ec2": {</w:t>
        <w:br/>
        <w:t xml:space="preserve">      "command": "aws",</w:t>
        <w:br/>
        <w:t xml:space="preserve">      "args": ["ec2"],</w:t>
        <w:br/>
        <w:t xml:space="preserve">      "allow-write": true,</w:t>
        <w:br/>
        <w:t xml:space="preserve">      "allow-sensitive-data-access": true,</w:t>
        <w:br/>
        <w:t xml:space="preserve">      "description": "Launch and manage EC2 instances"</w:t>
        <w:br/>
        <w:t xml:space="preserve">    },</w:t>
        <w:br/>
        <w:t xml:space="preserve">    "aws-pricing": {</w:t>
        <w:br/>
        <w:t xml:space="preserve">      "command": "aws",</w:t>
        <w:br/>
        <w:t xml:space="preserve">      "args": ["pricing"],</w:t>
        <w:br/>
        <w:t xml:space="preserve">      "allow-write": false,</w:t>
        <w:br/>
        <w:t xml:space="preserve">      "allow-sensitive-data-access": true,</w:t>
        <w:br/>
        <w:t xml:space="preserve">      "description": "Check AWS service pricing"</w:t>
        <w:br/>
        <w:t xml:space="preserve">    },</w:t>
        <w:br/>
        <w:t xml:space="preserve">    "aws-eks": {</w:t>
        <w:br/>
        <w:t xml:space="preserve">      "command": "aws",</w:t>
        <w:br/>
        <w:t xml:space="preserve">      "args": ["eks"],</w:t>
        <w:br/>
        <w:t xml:space="preserve">      "allow-write": true,</w:t>
        <w:br/>
        <w:t xml:space="preserve">      "allow-sensitive-data-access": true,</w:t>
        <w:br/>
        <w:t xml:space="preserve">      "description": "Create and manage EKS clusters"</w:t>
        <w:br/>
        <w:t xml:space="preserve">    }</w:t>
        <w:br/>
        <w:t xml:space="preserve">  }</w:t>
        <w:br/>
        <w:t>}</w:t>
      </w:r>
    </w:p>
    <w:p>
      <w:r>
        <w:t>Save and exit (:wq in vi).</w:t>
      </w:r>
    </w:p>
    <w:p>
      <w:pPr>
        <w:pStyle w:val="Heading1"/>
      </w:pPr>
      <w:r>
        <w:t>4️⃣ Start Q Chat</w:t>
      </w:r>
    </w:p>
    <w:p>
      <w:r>
        <w:t>Start Q chat:</w:t>
        <w:br/>
        <w:t>q chat</w:t>
      </w:r>
    </w:p>
    <w:p>
      <w:r>
        <w:t>Check MCP servers:</w:t>
        <w:br/>
        <w:t>/mcp</w:t>
        <w:br/>
        <w:t>You should see:</w:t>
        <w:br/>
        <w:t>- aws-ec2</w:t>
        <w:br/>
        <w:t>- aws-pricing</w:t>
        <w:br/>
        <w:t>- aws-eks</w:t>
      </w:r>
    </w:p>
    <w:p>
      <w:pPr>
        <w:pStyle w:val="Heading1"/>
      </w:pPr>
      <w:r>
        <w:t>5️⃣ Launch EC2 Instance with NGINX</w:t>
      </w:r>
    </w:p>
    <w:p>
      <w:r>
        <w:t>Inside Q chat:</w:t>
        <w:br/>
        <w:t>Create a t2.micro Amazon Linux 2023 EC2 instance in us-east-1 with NGINX installed and port 80 open.</w:t>
      </w:r>
    </w:p>
    <w:p>
      <w:r>
        <w:t>Or via MCP server manually:</w:t>
      </w:r>
    </w:p>
    <w:p>
      <w:pPr/>
      <w:r>
        <w:t xml:space="preserve"> /mcp aws-ec2 run-instances --image-id ami-08a0d1e16fc3f61ea --instance-type t2.micro --key-name my-key --security-group-ids sg-xxxx --subnet-id subnet-xxxx --associate-public-ip-address --user-data '#!/bin/bash</w:t>
        <w:br/>
        <w:t>yum update -y</w:t>
        <w:br/>
        <w:t>amazon-linux-extras install -y nginx1</w:t>
        <w:br/>
        <w:t>systemctl start nginx</w:t>
        <w:br/>
        <w:t xml:space="preserve">systemctl enable nginx' </w:t>
      </w:r>
    </w:p>
    <w:p>
      <w:pPr>
        <w:pStyle w:val="Heading1"/>
      </w:pPr>
      <w:r>
        <w:t>6️⃣ Check EC2 Pricing</w:t>
      </w:r>
    </w:p>
    <w:p>
      <w:r>
        <w:t>Inside Q chat:</w:t>
        <w:br/>
        <w:t>Estimate the monthly on-demand price for a t2.micro in us-east-1.</w:t>
      </w:r>
    </w:p>
    <w:p>
      <w:r>
        <w:t>Or via MCP server:</w:t>
      </w:r>
    </w:p>
    <w:p>
      <w:pPr/>
      <w:r>
        <w:t>/mcp aws-pricing get-products --service-code AmazonEC2 --filters Type=TERM_MATCH,Field=instanceType,Value=t2.micro</w:t>
      </w:r>
    </w:p>
    <w:p>
      <w:pPr>
        <w:pStyle w:val="Heading1"/>
      </w:pPr>
      <w:r>
        <w:t>7️⃣ Create EKS Cluster</w:t>
      </w:r>
    </w:p>
    <w:p>
      <w:r>
        <w:t>Inside Q chat:</w:t>
        <w:br/>
        <w:t>Create an EKS cluster named demo-cluster in us-east-1 with one node group of t3.medium.</w:t>
      </w:r>
    </w:p>
    <w:p>
      <w:r>
        <w:t>Or via MCP server:</w:t>
      </w:r>
    </w:p>
    <w:p>
      <w:pPr/>
      <w:r>
        <w:t>/mcp aws-eks create-cluster --name demo-cluster --region us-east-1 --role-arn arn:aws:iam::&lt;account-id&gt;:role/EKSClusterRole --resources-vpc-config subnetIds=subnet-xxxx,securityGroupIds=sg-xxxx</w:t>
      </w:r>
    </w:p>
    <w:p>
      <w:pPr>
        <w:pStyle w:val="Heading1"/>
      </w:pPr>
      <w:r>
        <w:t>8️⃣ Notes &amp; Tips</w:t>
      </w:r>
    </w:p>
    <w:p>
      <w:r>
        <w:t>Ensure IAM roles have proper permissions:</w:t>
        <w:br/>
        <w:t>- EC2: AmazonEC2FullAccess</w:t>
        <w:br/>
        <w:t>- Pricing: AWSPriceListServiceFullAccess</w:t>
        <w:br/>
        <w:t>- EKS: AmazonEKSClusterPolicy + AmazonEKSWorkerNodePolicy</w:t>
      </w:r>
    </w:p>
    <w:p>
      <w:r>
        <w:t>Access your EC2 instance via public IP on port 80 after launch.</w:t>
      </w:r>
    </w:p>
    <w:p>
      <w:r>
        <w:t>Use /reload inside Q chat if MCP servers do not appear after configuration.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